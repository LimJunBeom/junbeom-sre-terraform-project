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04FA2" w14:textId="77777777" w:rsidR="00BD327D" w:rsidRPr="00276774" w:rsidRDefault="00000000">
      <w:pPr>
        <w:pStyle w:val="a8"/>
        <w:rPr>
          <w:sz w:val="32"/>
          <w:szCs w:val="32"/>
        </w:rPr>
      </w:pPr>
      <w:r w:rsidRPr="00276774">
        <w:rPr>
          <w:sz w:val="32"/>
          <w:szCs w:val="32"/>
        </w:rPr>
        <w:t>SRE Mini Project – AWS EKS with Terraform, Prometheus, Grafana, and HPA</w:t>
      </w:r>
    </w:p>
    <w:p w14:paraId="1AEBC71B" w14:textId="77777777" w:rsidR="00BD327D" w:rsidRPr="00276774" w:rsidRDefault="00000000">
      <w:pPr>
        <w:pStyle w:val="1"/>
        <w:rPr>
          <w:sz w:val="18"/>
          <w:szCs w:val="18"/>
          <w:lang w:eastAsia="ko-KR"/>
        </w:rPr>
      </w:pPr>
      <w:r w:rsidRPr="00276774">
        <w:rPr>
          <w:sz w:val="18"/>
          <w:szCs w:val="18"/>
          <w:lang w:eastAsia="ko-KR"/>
        </w:rPr>
        <w:t xml:space="preserve">1. </w:t>
      </w:r>
      <w:r w:rsidRPr="00276774">
        <w:rPr>
          <w:sz w:val="18"/>
          <w:szCs w:val="18"/>
          <w:lang w:eastAsia="ko-KR"/>
        </w:rPr>
        <w:t>프로젝트</w:t>
      </w:r>
      <w:r w:rsidRPr="00276774">
        <w:rPr>
          <w:sz w:val="18"/>
          <w:szCs w:val="18"/>
          <w:lang w:eastAsia="ko-KR"/>
        </w:rPr>
        <w:t xml:space="preserve"> </w:t>
      </w:r>
      <w:r w:rsidRPr="00276774">
        <w:rPr>
          <w:sz w:val="18"/>
          <w:szCs w:val="18"/>
          <w:lang w:eastAsia="ko-KR"/>
        </w:rPr>
        <w:t>개요</w:t>
      </w:r>
    </w:p>
    <w:p w14:paraId="624214B3" w14:textId="77777777" w:rsidR="00BD327D" w:rsidRPr="00276774" w:rsidRDefault="00000000">
      <w:pPr>
        <w:rPr>
          <w:sz w:val="15"/>
          <w:szCs w:val="15"/>
        </w:rPr>
      </w:pPr>
      <w:r w:rsidRPr="00276774">
        <w:rPr>
          <w:sz w:val="15"/>
          <w:szCs w:val="15"/>
          <w:lang w:eastAsia="ko-KR"/>
        </w:rPr>
        <w:t>이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프로젝트는</w:t>
      </w:r>
      <w:r w:rsidRPr="00276774">
        <w:rPr>
          <w:sz w:val="15"/>
          <w:szCs w:val="15"/>
          <w:lang w:eastAsia="ko-KR"/>
        </w:rPr>
        <w:t xml:space="preserve"> AWS </w:t>
      </w:r>
      <w:r w:rsidRPr="00276774">
        <w:rPr>
          <w:sz w:val="15"/>
          <w:szCs w:val="15"/>
          <w:lang w:eastAsia="ko-KR"/>
        </w:rPr>
        <w:t>무료티어를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활용하여</w:t>
      </w:r>
      <w:r w:rsidRPr="00276774">
        <w:rPr>
          <w:sz w:val="15"/>
          <w:szCs w:val="15"/>
          <w:lang w:eastAsia="ko-KR"/>
        </w:rPr>
        <w:t xml:space="preserve"> Kubernetes(EKS) </w:t>
      </w:r>
      <w:r w:rsidRPr="00276774">
        <w:rPr>
          <w:sz w:val="15"/>
          <w:szCs w:val="15"/>
          <w:lang w:eastAsia="ko-KR"/>
        </w:rPr>
        <w:t>클러스터를</w:t>
      </w:r>
      <w:r w:rsidRPr="00276774">
        <w:rPr>
          <w:sz w:val="15"/>
          <w:szCs w:val="15"/>
          <w:lang w:eastAsia="ko-KR"/>
        </w:rPr>
        <w:t xml:space="preserve"> Terraform(IaC)</w:t>
      </w:r>
      <w:r w:rsidRPr="00276774">
        <w:rPr>
          <w:sz w:val="15"/>
          <w:szCs w:val="15"/>
          <w:lang w:eastAsia="ko-KR"/>
        </w:rPr>
        <w:t>으로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자동화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배포하고</w:t>
      </w:r>
      <w:r w:rsidRPr="00276774">
        <w:rPr>
          <w:sz w:val="15"/>
          <w:szCs w:val="15"/>
          <w:lang w:eastAsia="ko-KR"/>
        </w:rPr>
        <w:t>, Prometheus</w:t>
      </w:r>
      <w:r w:rsidRPr="00276774">
        <w:rPr>
          <w:sz w:val="15"/>
          <w:szCs w:val="15"/>
          <w:lang w:eastAsia="ko-KR"/>
        </w:rPr>
        <w:t>와</w:t>
      </w:r>
      <w:r w:rsidRPr="00276774">
        <w:rPr>
          <w:sz w:val="15"/>
          <w:szCs w:val="15"/>
          <w:lang w:eastAsia="ko-KR"/>
        </w:rPr>
        <w:t xml:space="preserve"> Grafana </w:t>
      </w:r>
      <w:r w:rsidRPr="00276774">
        <w:rPr>
          <w:sz w:val="15"/>
          <w:szCs w:val="15"/>
          <w:lang w:eastAsia="ko-KR"/>
        </w:rPr>
        <w:t>모니터링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스택을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설치하여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클러스터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및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애플리케이션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상태를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실시간으로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관찰하는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것을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목표로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한다</w:t>
      </w:r>
      <w:r w:rsidRPr="00276774">
        <w:rPr>
          <w:sz w:val="15"/>
          <w:szCs w:val="15"/>
          <w:lang w:eastAsia="ko-KR"/>
        </w:rPr>
        <w:t xml:space="preserve">. </w:t>
      </w:r>
      <w:r w:rsidRPr="00276774">
        <w:rPr>
          <w:sz w:val="15"/>
          <w:szCs w:val="15"/>
          <w:lang w:eastAsia="ko-KR"/>
        </w:rPr>
        <w:t>또한</w:t>
      </w:r>
      <w:r w:rsidRPr="00276774">
        <w:rPr>
          <w:sz w:val="15"/>
          <w:szCs w:val="15"/>
          <w:lang w:eastAsia="ko-KR"/>
        </w:rPr>
        <w:t xml:space="preserve"> HPA(Horizontal Pod Autoscaler)</w:t>
      </w:r>
      <w:r w:rsidRPr="00276774">
        <w:rPr>
          <w:sz w:val="15"/>
          <w:szCs w:val="15"/>
          <w:lang w:eastAsia="ko-KR"/>
        </w:rPr>
        <w:t>를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설정하여</w:t>
      </w:r>
      <w:r w:rsidRPr="00276774">
        <w:rPr>
          <w:sz w:val="15"/>
          <w:szCs w:val="15"/>
          <w:lang w:eastAsia="ko-KR"/>
        </w:rPr>
        <w:t xml:space="preserve"> CPU </w:t>
      </w:r>
      <w:r w:rsidRPr="00276774">
        <w:rPr>
          <w:sz w:val="15"/>
          <w:szCs w:val="15"/>
          <w:lang w:eastAsia="ko-KR"/>
        </w:rPr>
        <w:t>부하에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따라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애플리케이션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파드가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자동으로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스케일링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되는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것을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검증한다</w:t>
      </w:r>
      <w:r w:rsidRPr="00276774">
        <w:rPr>
          <w:sz w:val="15"/>
          <w:szCs w:val="15"/>
          <w:lang w:eastAsia="ko-KR"/>
        </w:rPr>
        <w:t>.</w:t>
      </w:r>
      <w:r w:rsidRPr="00276774">
        <w:rPr>
          <w:sz w:val="15"/>
          <w:szCs w:val="15"/>
          <w:lang w:eastAsia="ko-KR"/>
        </w:rPr>
        <w:br/>
      </w:r>
      <w:r w:rsidRPr="00276774">
        <w:rPr>
          <w:sz w:val="15"/>
          <w:szCs w:val="15"/>
          <w:lang w:eastAsia="ko-KR"/>
        </w:rPr>
        <w:br/>
      </w:r>
      <w:r w:rsidRPr="00276774">
        <w:rPr>
          <w:sz w:val="15"/>
          <w:szCs w:val="15"/>
        </w:rPr>
        <w:t>핵심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키워드</w:t>
      </w:r>
      <w:r w:rsidRPr="00276774">
        <w:rPr>
          <w:sz w:val="15"/>
          <w:szCs w:val="15"/>
        </w:rPr>
        <w:t>: Kubernetes(EKS), Terraform, AWS VPC/EC2/IAM, Helm, Prometheus, Grafana, HPA</w:t>
      </w:r>
      <w:r w:rsidRPr="00276774">
        <w:rPr>
          <w:sz w:val="15"/>
          <w:szCs w:val="15"/>
        </w:rPr>
        <w:br/>
      </w:r>
      <w:r w:rsidRPr="00276774">
        <w:rPr>
          <w:sz w:val="15"/>
          <w:szCs w:val="15"/>
        </w:rPr>
        <w:t>결과물</w:t>
      </w:r>
      <w:r w:rsidRPr="00276774">
        <w:rPr>
          <w:sz w:val="15"/>
          <w:szCs w:val="15"/>
        </w:rPr>
        <w:t xml:space="preserve">: GitHub </w:t>
      </w:r>
      <w:r w:rsidRPr="00276774">
        <w:rPr>
          <w:sz w:val="15"/>
          <w:szCs w:val="15"/>
        </w:rPr>
        <w:t>레포지토리</w:t>
      </w:r>
      <w:r w:rsidRPr="00276774">
        <w:rPr>
          <w:sz w:val="15"/>
          <w:szCs w:val="15"/>
        </w:rPr>
        <w:t>(</w:t>
      </w:r>
      <w:r w:rsidRPr="00276774">
        <w:rPr>
          <w:sz w:val="15"/>
          <w:szCs w:val="15"/>
        </w:rPr>
        <w:t>코드</w:t>
      </w:r>
      <w:r w:rsidRPr="00276774">
        <w:rPr>
          <w:sz w:val="15"/>
          <w:szCs w:val="15"/>
        </w:rPr>
        <w:t xml:space="preserve">, README), </w:t>
      </w:r>
      <w:r w:rsidRPr="00276774">
        <w:rPr>
          <w:sz w:val="15"/>
          <w:szCs w:val="15"/>
        </w:rPr>
        <w:t>실행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및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검증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스크린샷</w:t>
      </w:r>
      <w:r w:rsidRPr="00276774">
        <w:rPr>
          <w:sz w:val="15"/>
          <w:szCs w:val="15"/>
        </w:rPr>
        <w:t xml:space="preserve">, </w:t>
      </w:r>
      <w:r w:rsidRPr="00276774">
        <w:rPr>
          <w:sz w:val="15"/>
          <w:szCs w:val="15"/>
        </w:rPr>
        <w:t>실행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커맨드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정리</w:t>
      </w:r>
    </w:p>
    <w:p w14:paraId="1C20F238" w14:textId="77777777" w:rsidR="00BD327D" w:rsidRPr="00276774" w:rsidRDefault="00000000">
      <w:pPr>
        <w:pStyle w:val="1"/>
        <w:rPr>
          <w:sz w:val="18"/>
          <w:szCs w:val="18"/>
        </w:rPr>
      </w:pPr>
      <w:r w:rsidRPr="00276774">
        <w:rPr>
          <w:sz w:val="18"/>
          <w:szCs w:val="18"/>
        </w:rPr>
        <w:t xml:space="preserve">2. </w:t>
      </w:r>
      <w:r w:rsidRPr="00276774">
        <w:rPr>
          <w:sz w:val="18"/>
          <w:szCs w:val="18"/>
        </w:rPr>
        <w:t>폴더</w:t>
      </w:r>
      <w:r w:rsidRPr="00276774">
        <w:rPr>
          <w:sz w:val="18"/>
          <w:szCs w:val="18"/>
        </w:rPr>
        <w:t xml:space="preserve"> </w:t>
      </w:r>
      <w:r w:rsidRPr="00276774">
        <w:rPr>
          <w:sz w:val="18"/>
          <w:szCs w:val="18"/>
        </w:rPr>
        <w:t>구조</w:t>
      </w:r>
    </w:p>
    <w:p w14:paraId="36F903FE" w14:textId="77777777" w:rsidR="00BD327D" w:rsidRPr="00276774" w:rsidRDefault="00000000">
      <w:pPr>
        <w:rPr>
          <w:sz w:val="15"/>
          <w:szCs w:val="15"/>
        </w:rPr>
      </w:pPr>
      <w:r w:rsidRPr="00276774">
        <w:rPr>
          <w:sz w:val="15"/>
          <w:szCs w:val="15"/>
        </w:rPr>
        <w:t>```</w:t>
      </w:r>
      <w:r w:rsidRPr="00276774">
        <w:rPr>
          <w:sz w:val="15"/>
          <w:szCs w:val="15"/>
        </w:rPr>
        <w:br/>
        <w:t>junbeom-sre-terraform-project/</w:t>
      </w:r>
      <w:r w:rsidRPr="00276774">
        <w:rPr>
          <w:sz w:val="15"/>
          <w:szCs w:val="15"/>
        </w:rPr>
        <w:br/>
        <w:t xml:space="preserve">├── terraform/                 # EKS </w:t>
      </w:r>
      <w:r w:rsidRPr="00276774">
        <w:rPr>
          <w:sz w:val="15"/>
          <w:szCs w:val="15"/>
        </w:rPr>
        <w:t>클러스터</w:t>
      </w:r>
      <w:r w:rsidRPr="00276774">
        <w:rPr>
          <w:sz w:val="15"/>
          <w:szCs w:val="15"/>
        </w:rPr>
        <w:t xml:space="preserve"> IaC </w:t>
      </w:r>
      <w:r w:rsidRPr="00276774">
        <w:rPr>
          <w:sz w:val="15"/>
          <w:szCs w:val="15"/>
        </w:rPr>
        <w:t>코드</w:t>
      </w:r>
      <w:r w:rsidRPr="00276774">
        <w:rPr>
          <w:sz w:val="15"/>
          <w:szCs w:val="15"/>
        </w:rPr>
        <w:br/>
        <w:t>│   ├── main.tf</w:t>
      </w:r>
      <w:r w:rsidRPr="00276774">
        <w:rPr>
          <w:sz w:val="15"/>
          <w:szCs w:val="15"/>
        </w:rPr>
        <w:br/>
        <w:t>│   ├── variables.tf</w:t>
      </w:r>
      <w:r w:rsidRPr="00276774">
        <w:rPr>
          <w:sz w:val="15"/>
          <w:szCs w:val="15"/>
        </w:rPr>
        <w:br/>
        <w:t>│   └── outputs.tf</w:t>
      </w:r>
      <w:r w:rsidRPr="00276774">
        <w:rPr>
          <w:sz w:val="15"/>
          <w:szCs w:val="15"/>
        </w:rPr>
        <w:br/>
        <w:t xml:space="preserve">├── kubernetes/                # </w:t>
      </w:r>
      <w:r w:rsidRPr="00276774">
        <w:rPr>
          <w:sz w:val="15"/>
          <w:szCs w:val="15"/>
        </w:rPr>
        <w:t>배포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리소스</w:t>
      </w:r>
      <w:r w:rsidRPr="00276774">
        <w:rPr>
          <w:sz w:val="15"/>
          <w:szCs w:val="15"/>
        </w:rPr>
        <w:br/>
        <w:t>│   ├── deployments/</w:t>
      </w:r>
      <w:r w:rsidRPr="00276774">
        <w:rPr>
          <w:sz w:val="15"/>
          <w:szCs w:val="15"/>
        </w:rPr>
        <w:br/>
        <w:t>│   │   └── test-app.yaml</w:t>
      </w:r>
      <w:r w:rsidRPr="00276774">
        <w:rPr>
          <w:sz w:val="15"/>
          <w:szCs w:val="15"/>
        </w:rPr>
        <w:br/>
        <w:t>│   ├── services/</w:t>
      </w:r>
      <w:r w:rsidRPr="00276774">
        <w:rPr>
          <w:sz w:val="15"/>
          <w:szCs w:val="15"/>
        </w:rPr>
        <w:br/>
        <w:t>│   │   └── test-app-service.yaml</w:t>
      </w:r>
      <w:r w:rsidRPr="00276774">
        <w:rPr>
          <w:sz w:val="15"/>
          <w:szCs w:val="15"/>
        </w:rPr>
        <w:br/>
        <w:t>│   └── hpa/</w:t>
      </w:r>
      <w:r w:rsidRPr="00276774">
        <w:rPr>
          <w:sz w:val="15"/>
          <w:szCs w:val="15"/>
        </w:rPr>
        <w:br/>
        <w:t>│       └── test-app-hpa.yaml</w:t>
      </w:r>
      <w:r w:rsidRPr="00276774">
        <w:rPr>
          <w:sz w:val="15"/>
          <w:szCs w:val="15"/>
        </w:rPr>
        <w:br/>
        <w:t>├── helm/                      # Prometheus &amp; Grafana Helm values</w:t>
      </w:r>
      <w:r w:rsidRPr="00276774">
        <w:rPr>
          <w:sz w:val="15"/>
          <w:szCs w:val="15"/>
        </w:rPr>
        <w:br/>
        <w:t>│   └── monitoring/</w:t>
      </w:r>
      <w:r w:rsidRPr="00276774">
        <w:rPr>
          <w:sz w:val="15"/>
          <w:szCs w:val="15"/>
        </w:rPr>
        <w:br/>
        <w:t>│       └── values.yaml</w:t>
      </w:r>
      <w:r w:rsidRPr="00276774">
        <w:rPr>
          <w:sz w:val="15"/>
          <w:szCs w:val="15"/>
        </w:rPr>
        <w:br/>
        <w:t>├── docs/</w:t>
      </w:r>
      <w:r w:rsidRPr="00276774">
        <w:rPr>
          <w:sz w:val="15"/>
          <w:szCs w:val="15"/>
        </w:rPr>
        <w:br/>
        <w:t xml:space="preserve">│   └── setup.md               # </w:t>
      </w:r>
      <w:r w:rsidRPr="00276774">
        <w:rPr>
          <w:sz w:val="15"/>
          <w:szCs w:val="15"/>
        </w:rPr>
        <w:t>실행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가이드</w:t>
      </w:r>
      <w:r w:rsidRPr="00276774">
        <w:rPr>
          <w:sz w:val="15"/>
          <w:szCs w:val="15"/>
        </w:rPr>
        <w:t xml:space="preserve"> (CloudShell</w:t>
      </w:r>
      <w:r w:rsidRPr="00276774">
        <w:rPr>
          <w:sz w:val="15"/>
          <w:szCs w:val="15"/>
        </w:rPr>
        <w:t>에서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실행</w:t>
      </w:r>
      <w:r w:rsidRPr="00276774">
        <w:rPr>
          <w:sz w:val="15"/>
          <w:szCs w:val="15"/>
        </w:rPr>
        <w:t>)</w:t>
      </w:r>
      <w:r w:rsidRPr="00276774">
        <w:rPr>
          <w:sz w:val="15"/>
          <w:szCs w:val="15"/>
        </w:rPr>
        <w:br/>
        <w:t>└── README.md</w:t>
      </w:r>
      <w:r w:rsidRPr="00276774">
        <w:rPr>
          <w:sz w:val="15"/>
          <w:szCs w:val="15"/>
        </w:rPr>
        <w:br/>
        <w:t>```</w:t>
      </w:r>
    </w:p>
    <w:p w14:paraId="0A1B0337" w14:textId="77777777" w:rsidR="00BD327D" w:rsidRPr="00276774" w:rsidRDefault="00000000">
      <w:pPr>
        <w:pStyle w:val="1"/>
        <w:rPr>
          <w:sz w:val="18"/>
          <w:szCs w:val="18"/>
        </w:rPr>
      </w:pPr>
      <w:r w:rsidRPr="00276774">
        <w:rPr>
          <w:sz w:val="18"/>
          <w:szCs w:val="18"/>
        </w:rPr>
        <w:t xml:space="preserve">3. </w:t>
      </w:r>
      <w:r w:rsidRPr="00276774">
        <w:rPr>
          <w:sz w:val="18"/>
          <w:szCs w:val="18"/>
        </w:rPr>
        <w:t>실행</w:t>
      </w:r>
      <w:r w:rsidRPr="00276774">
        <w:rPr>
          <w:sz w:val="18"/>
          <w:szCs w:val="18"/>
        </w:rPr>
        <w:t xml:space="preserve"> </w:t>
      </w:r>
      <w:r w:rsidRPr="00276774">
        <w:rPr>
          <w:sz w:val="18"/>
          <w:szCs w:val="18"/>
        </w:rPr>
        <w:t>절차</w:t>
      </w:r>
    </w:p>
    <w:p w14:paraId="49570396" w14:textId="77777777" w:rsidR="00BD327D" w:rsidRPr="00276774" w:rsidRDefault="00000000">
      <w:pPr>
        <w:pStyle w:val="a"/>
        <w:rPr>
          <w:sz w:val="15"/>
          <w:szCs w:val="15"/>
        </w:rPr>
      </w:pPr>
      <w:r w:rsidRPr="00276774">
        <w:rPr>
          <w:sz w:val="15"/>
          <w:szCs w:val="15"/>
        </w:rPr>
        <w:t xml:space="preserve">1. AWS </w:t>
      </w:r>
      <w:r w:rsidRPr="00276774">
        <w:rPr>
          <w:sz w:val="15"/>
          <w:szCs w:val="15"/>
        </w:rPr>
        <w:t>콘솔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로그인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후</w:t>
      </w:r>
      <w:r w:rsidRPr="00276774">
        <w:rPr>
          <w:sz w:val="15"/>
          <w:szCs w:val="15"/>
        </w:rPr>
        <w:t xml:space="preserve"> CloudShell </w:t>
      </w:r>
      <w:r w:rsidRPr="00276774">
        <w:rPr>
          <w:sz w:val="15"/>
          <w:szCs w:val="15"/>
        </w:rPr>
        <w:t>실행</w:t>
      </w:r>
      <w:r w:rsidRPr="00276774">
        <w:rPr>
          <w:sz w:val="15"/>
          <w:szCs w:val="15"/>
        </w:rPr>
        <w:t xml:space="preserve">, </w:t>
      </w:r>
      <w:r w:rsidRPr="00276774">
        <w:rPr>
          <w:sz w:val="15"/>
          <w:szCs w:val="15"/>
        </w:rPr>
        <w:t>리전을</w:t>
      </w:r>
      <w:r w:rsidRPr="00276774">
        <w:rPr>
          <w:sz w:val="15"/>
          <w:szCs w:val="15"/>
        </w:rPr>
        <w:t xml:space="preserve"> us-east-1</w:t>
      </w:r>
      <w:r w:rsidRPr="00276774">
        <w:rPr>
          <w:sz w:val="15"/>
          <w:szCs w:val="15"/>
        </w:rPr>
        <w:t>로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설정</w:t>
      </w:r>
    </w:p>
    <w:p w14:paraId="2A316A95" w14:textId="77777777" w:rsidR="00BD327D" w:rsidRPr="00276774" w:rsidRDefault="00000000">
      <w:pPr>
        <w:pStyle w:val="a"/>
        <w:rPr>
          <w:sz w:val="15"/>
          <w:szCs w:val="15"/>
          <w:lang w:eastAsia="ko-KR"/>
        </w:rPr>
      </w:pPr>
      <w:r w:rsidRPr="00276774">
        <w:rPr>
          <w:sz w:val="15"/>
          <w:szCs w:val="15"/>
          <w:lang w:eastAsia="ko-KR"/>
        </w:rPr>
        <w:t xml:space="preserve">2. </w:t>
      </w:r>
      <w:r w:rsidRPr="00276774">
        <w:rPr>
          <w:sz w:val="15"/>
          <w:szCs w:val="15"/>
          <w:lang w:eastAsia="ko-KR"/>
        </w:rPr>
        <w:t>레포지토리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클론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후</w:t>
      </w:r>
      <w:r w:rsidRPr="00276774">
        <w:rPr>
          <w:sz w:val="15"/>
          <w:szCs w:val="15"/>
          <w:lang w:eastAsia="ko-KR"/>
        </w:rPr>
        <w:t xml:space="preserve"> terraform </w:t>
      </w:r>
      <w:r w:rsidRPr="00276774">
        <w:rPr>
          <w:sz w:val="15"/>
          <w:szCs w:val="15"/>
          <w:lang w:eastAsia="ko-KR"/>
        </w:rPr>
        <w:t>디렉토리로</w:t>
      </w:r>
      <w:r w:rsidRPr="00276774">
        <w:rPr>
          <w:sz w:val="15"/>
          <w:szCs w:val="15"/>
          <w:lang w:eastAsia="ko-KR"/>
        </w:rPr>
        <w:t xml:space="preserve"> </w:t>
      </w:r>
      <w:r w:rsidRPr="00276774">
        <w:rPr>
          <w:sz w:val="15"/>
          <w:szCs w:val="15"/>
          <w:lang w:eastAsia="ko-KR"/>
        </w:rPr>
        <w:t>이동</w:t>
      </w:r>
    </w:p>
    <w:p w14:paraId="44D2AED8" w14:textId="77777777" w:rsidR="00BD327D" w:rsidRPr="00276774" w:rsidRDefault="00000000">
      <w:pPr>
        <w:pStyle w:val="a"/>
        <w:rPr>
          <w:sz w:val="15"/>
          <w:szCs w:val="15"/>
        </w:rPr>
      </w:pPr>
      <w:r w:rsidRPr="00276774">
        <w:rPr>
          <w:sz w:val="15"/>
          <w:szCs w:val="15"/>
        </w:rPr>
        <w:t>3. Terraform</w:t>
      </w:r>
      <w:r w:rsidRPr="00276774">
        <w:rPr>
          <w:sz w:val="15"/>
          <w:szCs w:val="15"/>
        </w:rPr>
        <w:t>으로</w:t>
      </w:r>
      <w:r w:rsidRPr="00276774">
        <w:rPr>
          <w:sz w:val="15"/>
          <w:szCs w:val="15"/>
        </w:rPr>
        <w:t xml:space="preserve"> EKS </w:t>
      </w:r>
      <w:r w:rsidRPr="00276774">
        <w:rPr>
          <w:sz w:val="15"/>
          <w:szCs w:val="15"/>
        </w:rPr>
        <w:t>클러스터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배포</w:t>
      </w:r>
      <w:r w:rsidRPr="00276774">
        <w:rPr>
          <w:sz w:val="15"/>
          <w:szCs w:val="15"/>
        </w:rPr>
        <w:t xml:space="preserve"> (terraform init → terraform plan → terraform apply)</w:t>
      </w:r>
    </w:p>
    <w:p w14:paraId="618A70B4" w14:textId="77777777" w:rsidR="00BD327D" w:rsidRPr="00276774" w:rsidRDefault="00000000">
      <w:pPr>
        <w:pStyle w:val="a"/>
        <w:rPr>
          <w:sz w:val="15"/>
          <w:szCs w:val="15"/>
        </w:rPr>
      </w:pPr>
      <w:r w:rsidRPr="00276774">
        <w:rPr>
          <w:sz w:val="15"/>
          <w:szCs w:val="15"/>
        </w:rPr>
        <w:t>4. kubectl</w:t>
      </w:r>
      <w:r w:rsidRPr="00276774">
        <w:rPr>
          <w:sz w:val="15"/>
          <w:szCs w:val="15"/>
        </w:rPr>
        <w:t>을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통해</w:t>
      </w:r>
      <w:r w:rsidRPr="00276774">
        <w:rPr>
          <w:sz w:val="15"/>
          <w:szCs w:val="15"/>
        </w:rPr>
        <w:t xml:space="preserve"> EKS </w:t>
      </w:r>
      <w:r w:rsidRPr="00276774">
        <w:rPr>
          <w:sz w:val="15"/>
          <w:szCs w:val="15"/>
        </w:rPr>
        <w:t>클러스터와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연결</w:t>
      </w:r>
      <w:r w:rsidRPr="00276774">
        <w:rPr>
          <w:sz w:val="15"/>
          <w:szCs w:val="15"/>
        </w:rPr>
        <w:t xml:space="preserve"> (aws eks update-kubeconfig → kubectl get nodes)</w:t>
      </w:r>
    </w:p>
    <w:p w14:paraId="17129A3C" w14:textId="77777777" w:rsidR="00BD327D" w:rsidRPr="00276774" w:rsidRDefault="00000000">
      <w:pPr>
        <w:pStyle w:val="a"/>
        <w:rPr>
          <w:sz w:val="15"/>
          <w:szCs w:val="15"/>
        </w:rPr>
      </w:pPr>
      <w:r w:rsidRPr="00276774">
        <w:rPr>
          <w:sz w:val="15"/>
          <w:szCs w:val="15"/>
        </w:rPr>
        <w:t xml:space="preserve">5. </w:t>
      </w:r>
      <w:r w:rsidRPr="00276774">
        <w:rPr>
          <w:sz w:val="15"/>
          <w:szCs w:val="15"/>
        </w:rPr>
        <w:t>테스트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애플리케이션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배포</w:t>
      </w:r>
      <w:r w:rsidRPr="00276774">
        <w:rPr>
          <w:sz w:val="15"/>
          <w:szCs w:val="15"/>
        </w:rPr>
        <w:t xml:space="preserve"> (Deployment, Service, HPA </w:t>
      </w:r>
      <w:r w:rsidRPr="00276774">
        <w:rPr>
          <w:sz w:val="15"/>
          <w:szCs w:val="15"/>
        </w:rPr>
        <w:t>매니페스트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적용</w:t>
      </w:r>
      <w:r w:rsidRPr="00276774">
        <w:rPr>
          <w:sz w:val="15"/>
          <w:szCs w:val="15"/>
        </w:rPr>
        <w:t>)</w:t>
      </w:r>
    </w:p>
    <w:p w14:paraId="3FB3B867" w14:textId="77777777" w:rsidR="00BD327D" w:rsidRPr="00276774" w:rsidRDefault="00000000">
      <w:pPr>
        <w:pStyle w:val="a"/>
        <w:rPr>
          <w:sz w:val="15"/>
          <w:szCs w:val="15"/>
        </w:rPr>
      </w:pPr>
      <w:r w:rsidRPr="00276774">
        <w:rPr>
          <w:sz w:val="15"/>
          <w:szCs w:val="15"/>
        </w:rPr>
        <w:t>6. Helm</w:t>
      </w:r>
      <w:r w:rsidRPr="00276774">
        <w:rPr>
          <w:sz w:val="15"/>
          <w:szCs w:val="15"/>
        </w:rPr>
        <w:t>으로</w:t>
      </w:r>
      <w:r w:rsidRPr="00276774">
        <w:rPr>
          <w:sz w:val="15"/>
          <w:szCs w:val="15"/>
        </w:rPr>
        <w:t xml:space="preserve"> Prometheus &amp; Grafana </w:t>
      </w:r>
      <w:r w:rsidRPr="00276774">
        <w:rPr>
          <w:sz w:val="15"/>
          <w:szCs w:val="15"/>
        </w:rPr>
        <w:t>설치</w:t>
      </w:r>
      <w:r w:rsidRPr="00276774">
        <w:rPr>
          <w:sz w:val="15"/>
          <w:szCs w:val="15"/>
        </w:rPr>
        <w:t xml:space="preserve"> (kube-prometheus-stack </w:t>
      </w:r>
      <w:r w:rsidRPr="00276774">
        <w:rPr>
          <w:sz w:val="15"/>
          <w:szCs w:val="15"/>
        </w:rPr>
        <w:t>차트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사용</w:t>
      </w:r>
      <w:r w:rsidRPr="00276774">
        <w:rPr>
          <w:sz w:val="15"/>
          <w:szCs w:val="15"/>
        </w:rPr>
        <w:t>)</w:t>
      </w:r>
    </w:p>
    <w:p w14:paraId="6CB621A1" w14:textId="77777777" w:rsidR="00BD327D" w:rsidRPr="00276774" w:rsidRDefault="00000000">
      <w:pPr>
        <w:pStyle w:val="a"/>
        <w:rPr>
          <w:sz w:val="15"/>
          <w:szCs w:val="15"/>
        </w:rPr>
      </w:pPr>
      <w:r w:rsidRPr="00276774">
        <w:rPr>
          <w:sz w:val="15"/>
          <w:szCs w:val="15"/>
        </w:rPr>
        <w:t xml:space="preserve">7. Grafana </w:t>
      </w:r>
      <w:r w:rsidRPr="00276774">
        <w:rPr>
          <w:sz w:val="15"/>
          <w:szCs w:val="15"/>
        </w:rPr>
        <w:t>접속</w:t>
      </w:r>
      <w:r w:rsidRPr="00276774">
        <w:rPr>
          <w:sz w:val="15"/>
          <w:szCs w:val="15"/>
        </w:rPr>
        <w:t xml:space="preserve"> (port-forward </w:t>
      </w:r>
      <w:r w:rsidRPr="00276774">
        <w:rPr>
          <w:sz w:val="15"/>
          <w:szCs w:val="15"/>
        </w:rPr>
        <w:t>또는</w:t>
      </w:r>
      <w:r w:rsidRPr="00276774">
        <w:rPr>
          <w:sz w:val="15"/>
          <w:szCs w:val="15"/>
        </w:rPr>
        <w:t xml:space="preserve"> LoadBalancer IP) </w:t>
      </w:r>
      <w:r w:rsidRPr="00276774">
        <w:rPr>
          <w:sz w:val="15"/>
          <w:szCs w:val="15"/>
        </w:rPr>
        <w:t>후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메트릭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대시보드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확인</w:t>
      </w:r>
    </w:p>
    <w:p w14:paraId="22351201" w14:textId="77777777" w:rsidR="00BD327D" w:rsidRPr="00276774" w:rsidRDefault="00000000">
      <w:pPr>
        <w:pStyle w:val="a"/>
        <w:rPr>
          <w:sz w:val="15"/>
          <w:szCs w:val="15"/>
        </w:rPr>
      </w:pPr>
      <w:r w:rsidRPr="00276774">
        <w:rPr>
          <w:sz w:val="15"/>
          <w:szCs w:val="15"/>
        </w:rPr>
        <w:t xml:space="preserve">8. HPA </w:t>
      </w:r>
      <w:r w:rsidRPr="00276774">
        <w:rPr>
          <w:sz w:val="15"/>
          <w:szCs w:val="15"/>
        </w:rPr>
        <w:t>테스트</w:t>
      </w:r>
      <w:r w:rsidRPr="00276774">
        <w:rPr>
          <w:sz w:val="15"/>
          <w:szCs w:val="15"/>
        </w:rPr>
        <w:t>: load-generator</w:t>
      </w:r>
      <w:r w:rsidRPr="00276774">
        <w:rPr>
          <w:sz w:val="15"/>
          <w:szCs w:val="15"/>
        </w:rPr>
        <w:t>로</w:t>
      </w:r>
      <w:r w:rsidRPr="00276774">
        <w:rPr>
          <w:sz w:val="15"/>
          <w:szCs w:val="15"/>
        </w:rPr>
        <w:t xml:space="preserve"> CPU </w:t>
      </w:r>
      <w:r w:rsidRPr="00276774">
        <w:rPr>
          <w:sz w:val="15"/>
          <w:szCs w:val="15"/>
        </w:rPr>
        <w:t>부하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발생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후</w:t>
      </w:r>
      <w:r w:rsidRPr="00276774">
        <w:rPr>
          <w:sz w:val="15"/>
          <w:szCs w:val="15"/>
        </w:rPr>
        <w:t xml:space="preserve"> HPA </w:t>
      </w:r>
      <w:r w:rsidRPr="00276774">
        <w:rPr>
          <w:sz w:val="15"/>
          <w:szCs w:val="15"/>
        </w:rPr>
        <w:t>동작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확인</w:t>
      </w:r>
    </w:p>
    <w:p w14:paraId="69007538" w14:textId="77777777" w:rsidR="00BD327D" w:rsidRPr="00276774" w:rsidRDefault="00000000">
      <w:pPr>
        <w:pStyle w:val="a"/>
        <w:rPr>
          <w:sz w:val="15"/>
          <w:szCs w:val="15"/>
        </w:rPr>
      </w:pPr>
      <w:r w:rsidRPr="00276774">
        <w:rPr>
          <w:sz w:val="15"/>
          <w:szCs w:val="15"/>
        </w:rPr>
        <w:t xml:space="preserve">9. </w:t>
      </w:r>
      <w:r w:rsidRPr="00276774">
        <w:rPr>
          <w:sz w:val="15"/>
          <w:szCs w:val="15"/>
        </w:rPr>
        <w:t>정리</w:t>
      </w:r>
      <w:r w:rsidRPr="00276774">
        <w:rPr>
          <w:sz w:val="15"/>
          <w:szCs w:val="15"/>
        </w:rPr>
        <w:t xml:space="preserve">: helm uninstall, kubectl delete, terraform destroy </w:t>
      </w:r>
      <w:r w:rsidRPr="00276774">
        <w:rPr>
          <w:sz w:val="15"/>
          <w:szCs w:val="15"/>
        </w:rPr>
        <w:t>실행하여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리소스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제거</w:t>
      </w:r>
    </w:p>
    <w:p w14:paraId="519DE2C6" w14:textId="77777777" w:rsidR="00BD327D" w:rsidRPr="00276774" w:rsidRDefault="00000000">
      <w:pPr>
        <w:pStyle w:val="1"/>
        <w:rPr>
          <w:sz w:val="18"/>
          <w:szCs w:val="18"/>
        </w:rPr>
      </w:pPr>
      <w:r w:rsidRPr="00276774">
        <w:rPr>
          <w:sz w:val="18"/>
          <w:szCs w:val="18"/>
        </w:rPr>
        <w:t xml:space="preserve">4. </w:t>
      </w:r>
      <w:r w:rsidRPr="00276774">
        <w:rPr>
          <w:sz w:val="18"/>
          <w:szCs w:val="18"/>
        </w:rPr>
        <w:t>스크린샷</w:t>
      </w:r>
      <w:r w:rsidRPr="00276774">
        <w:rPr>
          <w:sz w:val="18"/>
          <w:szCs w:val="18"/>
        </w:rPr>
        <w:t xml:space="preserve"> </w:t>
      </w:r>
      <w:r w:rsidRPr="00276774">
        <w:rPr>
          <w:sz w:val="18"/>
          <w:szCs w:val="18"/>
        </w:rPr>
        <w:t>체크리스트</w:t>
      </w:r>
    </w:p>
    <w:p w14:paraId="3111A251" w14:textId="77777777" w:rsidR="00BD327D" w:rsidRPr="00276774" w:rsidRDefault="00000000">
      <w:pPr>
        <w:rPr>
          <w:sz w:val="15"/>
          <w:szCs w:val="15"/>
        </w:rPr>
      </w:pPr>
      <w:r w:rsidRPr="00276774">
        <w:rPr>
          <w:sz w:val="15"/>
          <w:szCs w:val="15"/>
        </w:rPr>
        <w:t xml:space="preserve">- terraform apply </w:t>
      </w:r>
      <w:r w:rsidRPr="00276774">
        <w:rPr>
          <w:sz w:val="15"/>
          <w:szCs w:val="15"/>
        </w:rPr>
        <w:t>완료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화면</w:t>
      </w:r>
      <w:r w:rsidRPr="00276774">
        <w:rPr>
          <w:sz w:val="15"/>
          <w:szCs w:val="15"/>
        </w:rPr>
        <w:br/>
        <w:t xml:space="preserve">- kubectl get nodes / get pods </w:t>
      </w:r>
      <w:r w:rsidRPr="00276774">
        <w:rPr>
          <w:sz w:val="15"/>
          <w:szCs w:val="15"/>
        </w:rPr>
        <w:t>출력</w:t>
      </w:r>
      <w:r w:rsidRPr="00276774">
        <w:rPr>
          <w:sz w:val="15"/>
          <w:szCs w:val="15"/>
        </w:rPr>
        <w:br/>
        <w:t xml:space="preserve">- Grafana </w:t>
      </w:r>
      <w:r w:rsidRPr="00276774">
        <w:rPr>
          <w:sz w:val="15"/>
          <w:szCs w:val="15"/>
        </w:rPr>
        <w:t>대시보드</w:t>
      </w:r>
      <w:r w:rsidRPr="00276774">
        <w:rPr>
          <w:sz w:val="15"/>
          <w:szCs w:val="15"/>
        </w:rPr>
        <w:t xml:space="preserve"> (Pods/Nodes </w:t>
      </w:r>
      <w:r w:rsidRPr="00276774">
        <w:rPr>
          <w:sz w:val="15"/>
          <w:szCs w:val="15"/>
        </w:rPr>
        <w:t>리소스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그래프</w:t>
      </w:r>
      <w:r w:rsidRPr="00276774">
        <w:rPr>
          <w:sz w:val="15"/>
          <w:szCs w:val="15"/>
        </w:rPr>
        <w:t>)</w:t>
      </w:r>
      <w:r w:rsidRPr="00276774">
        <w:rPr>
          <w:sz w:val="15"/>
          <w:szCs w:val="15"/>
        </w:rPr>
        <w:br/>
        <w:t xml:space="preserve">- kubectl get hpa -w </w:t>
      </w:r>
      <w:r w:rsidRPr="00276774">
        <w:rPr>
          <w:sz w:val="15"/>
          <w:szCs w:val="15"/>
        </w:rPr>
        <w:t>출력</w:t>
      </w:r>
      <w:r w:rsidRPr="00276774">
        <w:rPr>
          <w:sz w:val="15"/>
          <w:szCs w:val="15"/>
        </w:rPr>
        <w:t xml:space="preserve"> (</w:t>
      </w:r>
      <w:r w:rsidRPr="00276774">
        <w:rPr>
          <w:sz w:val="15"/>
          <w:szCs w:val="15"/>
        </w:rPr>
        <w:t>스케일링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변화</w:t>
      </w:r>
      <w:r w:rsidRPr="00276774">
        <w:rPr>
          <w:sz w:val="15"/>
          <w:szCs w:val="15"/>
        </w:rPr>
        <w:t>)</w:t>
      </w:r>
      <w:r w:rsidRPr="00276774">
        <w:rPr>
          <w:sz w:val="15"/>
          <w:szCs w:val="15"/>
        </w:rPr>
        <w:br/>
        <w:t xml:space="preserve">- kubectl top pods </w:t>
      </w:r>
      <w:r w:rsidRPr="00276774">
        <w:rPr>
          <w:sz w:val="15"/>
          <w:szCs w:val="15"/>
        </w:rPr>
        <w:t>출력</w:t>
      </w:r>
      <w:r w:rsidRPr="00276774">
        <w:rPr>
          <w:sz w:val="15"/>
          <w:szCs w:val="15"/>
        </w:rPr>
        <w:t xml:space="preserve"> (CPU </w:t>
      </w:r>
      <w:r w:rsidRPr="00276774">
        <w:rPr>
          <w:sz w:val="15"/>
          <w:szCs w:val="15"/>
        </w:rPr>
        <w:t>사용량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상승</w:t>
      </w:r>
      <w:r w:rsidRPr="00276774">
        <w:rPr>
          <w:sz w:val="15"/>
          <w:szCs w:val="15"/>
        </w:rPr>
        <w:t xml:space="preserve"> </w:t>
      </w:r>
      <w:r w:rsidRPr="00276774">
        <w:rPr>
          <w:sz w:val="15"/>
          <w:szCs w:val="15"/>
        </w:rPr>
        <w:t>확인</w:t>
      </w:r>
      <w:r w:rsidRPr="00276774">
        <w:rPr>
          <w:sz w:val="15"/>
          <w:szCs w:val="15"/>
        </w:rPr>
        <w:t>)</w:t>
      </w:r>
    </w:p>
    <w:sectPr w:rsidR="00BD327D" w:rsidRPr="00276774" w:rsidSect="002767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943187">
    <w:abstractNumId w:val="8"/>
  </w:num>
  <w:num w:numId="2" w16cid:durableId="1383364874">
    <w:abstractNumId w:val="6"/>
  </w:num>
  <w:num w:numId="3" w16cid:durableId="1964993973">
    <w:abstractNumId w:val="5"/>
  </w:num>
  <w:num w:numId="4" w16cid:durableId="1322271846">
    <w:abstractNumId w:val="4"/>
  </w:num>
  <w:num w:numId="5" w16cid:durableId="1324703534">
    <w:abstractNumId w:val="7"/>
  </w:num>
  <w:num w:numId="6" w16cid:durableId="1823351517">
    <w:abstractNumId w:val="3"/>
  </w:num>
  <w:num w:numId="7" w16cid:durableId="1992249984">
    <w:abstractNumId w:val="2"/>
  </w:num>
  <w:num w:numId="8" w16cid:durableId="1544975163">
    <w:abstractNumId w:val="1"/>
  </w:num>
  <w:num w:numId="9" w16cid:durableId="33765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774"/>
    <w:rsid w:val="0029639D"/>
    <w:rsid w:val="00326F90"/>
    <w:rsid w:val="009E10F5"/>
    <w:rsid w:val="00AA1D8D"/>
    <w:rsid w:val="00B47730"/>
    <w:rsid w:val="00BD327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C9C13"/>
  <w14:defaultImageDpi w14:val="300"/>
  <w15:docId w15:val="{B4E7FF0B-BF01-5D47-ADAA-9AA75203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Junbeom Lim</cp:lastModifiedBy>
  <cp:revision>2</cp:revision>
  <dcterms:created xsi:type="dcterms:W3CDTF">2013-12-23T23:15:00Z</dcterms:created>
  <dcterms:modified xsi:type="dcterms:W3CDTF">2025-09-01T23:05:00Z</dcterms:modified>
  <cp:category/>
</cp:coreProperties>
</file>